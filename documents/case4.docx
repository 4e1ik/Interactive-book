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9A" w:rsidRPr="00A035F6" w:rsidRDefault="00266482" w:rsidP="00A035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sz w:val="28"/>
          <w:szCs w:val="28"/>
          <w:lang w:val="ru-RU"/>
        </w:rPr>
        <w:t>ГУО "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Добрынская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Ельского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района"</w:t>
      </w:r>
    </w:p>
    <w:p w:rsidR="00B4199A" w:rsidRPr="00A035F6" w:rsidRDefault="00B4199A" w:rsidP="00A035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199A" w:rsidRPr="00A035F6" w:rsidRDefault="00266482" w:rsidP="00A035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A035F6">
        <w:rPr>
          <w:rFonts w:ascii="Times New Roman" w:hAnsi="Times New Roman" w:cs="Times New Roman"/>
          <w:b/>
          <w:sz w:val="32"/>
          <w:szCs w:val="28"/>
          <w:lang w:val="ru-RU"/>
        </w:rPr>
        <w:t>ценарий классного часа</w:t>
      </w:r>
    </w:p>
    <w:p w:rsidR="00B4199A" w:rsidRPr="00A035F6" w:rsidRDefault="00266482" w:rsidP="00A035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sz w:val="28"/>
          <w:szCs w:val="28"/>
          <w:lang w:val="ru-RU"/>
        </w:rPr>
        <w:t>Тема: "Права и обязанности школьника"</w:t>
      </w:r>
    </w:p>
    <w:p w:rsidR="00B4199A" w:rsidRPr="00A035F6" w:rsidRDefault="00266482" w:rsidP="00A035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br/>
        <w:t>Цели и задачи:</w:t>
      </w:r>
    </w:p>
    <w:p w:rsidR="000B3686" w:rsidRDefault="00266482" w:rsidP="000B3686">
      <w:pPr>
        <w:pStyle w:val="ae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Изучение основны</w:t>
      </w:r>
      <w:r w:rsidR="000B3686" w:rsidRPr="000B3686">
        <w:rPr>
          <w:rFonts w:ascii="Times New Roman" w:hAnsi="Times New Roman" w:cs="Times New Roman"/>
          <w:sz w:val="28"/>
          <w:szCs w:val="28"/>
          <w:lang w:val="ru-RU"/>
        </w:rPr>
        <w:t>х прав и обязанностей школьника</w:t>
      </w:r>
    </w:p>
    <w:p w:rsidR="000B3686" w:rsidRDefault="00266482" w:rsidP="000B3686">
      <w:pPr>
        <w:pStyle w:val="ae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Формирование ответственного отношения к своим правам и обязанностям.</w:t>
      </w:r>
    </w:p>
    <w:p w:rsidR="000B3686" w:rsidRDefault="00266482" w:rsidP="000B3686">
      <w:pPr>
        <w:pStyle w:val="ae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Развитие правовой культуры и гражданского сознания.</w:t>
      </w:r>
    </w:p>
    <w:p w:rsidR="00B4199A" w:rsidRPr="000B3686" w:rsidRDefault="00266482" w:rsidP="000B3686">
      <w:pPr>
        <w:pStyle w:val="ae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Воспитание уважения к правам других людей.</w:t>
      </w:r>
    </w:p>
    <w:p w:rsidR="00B4199A" w:rsidRPr="00A035F6" w:rsidRDefault="00266482" w:rsidP="00A035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br/>
        <w:t>Необходимые материалы:</w:t>
      </w:r>
    </w:p>
    <w:p w:rsidR="000B3686" w:rsidRPr="000B3686" w:rsidRDefault="00266482" w:rsidP="000B3686">
      <w:pPr>
        <w:pStyle w:val="ae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Устав школы в доступной для детей форме;</w:t>
      </w:r>
    </w:p>
    <w:p w:rsidR="000B3686" w:rsidRPr="000B3686" w:rsidRDefault="00266482" w:rsidP="000B3686">
      <w:pPr>
        <w:pStyle w:val="ae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Презентация «Права и обязанности школьника»;</w:t>
      </w:r>
    </w:p>
    <w:p w:rsidR="000B3686" w:rsidRPr="000B3686" w:rsidRDefault="00266482" w:rsidP="000B3686">
      <w:pPr>
        <w:pStyle w:val="ae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Ситуационные задачи из школьной жизни;</w:t>
      </w:r>
    </w:p>
    <w:p w:rsidR="000B3686" w:rsidRPr="000B3686" w:rsidRDefault="00266482" w:rsidP="000B3686">
      <w:pPr>
        <w:pStyle w:val="ae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Рабочие тетради или раздаточные материалы;</w:t>
      </w:r>
    </w:p>
    <w:p w:rsidR="000B3686" w:rsidRPr="000B3686" w:rsidRDefault="00266482" w:rsidP="000B3686">
      <w:pPr>
        <w:pStyle w:val="ae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Плакат «Права и обязанности ученика»;</w:t>
      </w:r>
    </w:p>
    <w:p w:rsidR="000B3686" w:rsidRPr="000B3686" w:rsidRDefault="00266482" w:rsidP="000B3686">
      <w:pPr>
        <w:pStyle w:val="ae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Карточки с названиями прав и обязанностей;</w:t>
      </w:r>
    </w:p>
    <w:p w:rsidR="000B3686" w:rsidRPr="000B3686" w:rsidRDefault="00266482" w:rsidP="000B3686">
      <w:pPr>
        <w:pStyle w:val="ae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Маркеры, цветные карандаши;</w:t>
      </w:r>
    </w:p>
    <w:p w:rsidR="00B4199A" w:rsidRPr="000B3686" w:rsidRDefault="00266482" w:rsidP="000B3686">
      <w:pPr>
        <w:pStyle w:val="ae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Мультимедийное оборудование.</w:t>
      </w:r>
    </w:p>
    <w:p w:rsidR="00B4199A" w:rsidRPr="00A035F6" w:rsidRDefault="00266482" w:rsidP="000B3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br/>
        <w:t>Ход работы:</w:t>
      </w:r>
    </w:p>
    <w:p w:rsidR="00B4199A" w:rsidRPr="000B3686" w:rsidRDefault="00266482" w:rsidP="000B3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1. Вводная беседа «Что такое права?» (5 минут)</w:t>
      </w:r>
    </w:p>
    <w:p w:rsidR="00B4199A" w:rsidRDefault="00266482" w:rsidP="000B36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Учитель предлагает учащимся обсудить понятия «права» и «обязанности» на примерах из их школьной жизни.</w:t>
      </w:r>
      <w:r w:rsidR="000B368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B3686">
        <w:rPr>
          <w:rFonts w:ascii="Times New Roman" w:hAnsi="Times New Roman" w:cs="Times New Roman"/>
          <w:sz w:val="28"/>
          <w:szCs w:val="28"/>
          <w:lang w:val="ru-RU"/>
        </w:rPr>
        <w:t>Примерные вопросы: «Что вы можете делать в школе?», «Что должны делать?», «Что вам разрешено?».</w:t>
      </w:r>
    </w:p>
    <w:p w:rsidR="000B3686" w:rsidRPr="000B3686" w:rsidRDefault="000B3686" w:rsidP="000B3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199A" w:rsidRPr="000B3686" w:rsidRDefault="00266482" w:rsidP="000B3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lastRenderedPageBreak/>
        <w:t>2. Изучение прав школьника (15 минут)</w:t>
      </w:r>
    </w:p>
    <w:p w:rsidR="00B4199A" w:rsidRDefault="00266482" w:rsidP="000B36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Работа с презентацией и Уставом школы. Изучение основных прав школьников: право на образование, право на уважение человеческого достоинства, право на участие в школьной жизни.</w:t>
      </w:r>
      <w:r w:rsidR="000B3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3686">
        <w:rPr>
          <w:rFonts w:ascii="Times New Roman" w:hAnsi="Times New Roman" w:cs="Times New Roman"/>
          <w:sz w:val="28"/>
          <w:szCs w:val="28"/>
          <w:lang w:val="ru-RU"/>
        </w:rPr>
        <w:t>Интерактивное упражнение «Мои права» – распределение карточек с правами между учащимися.</w:t>
      </w:r>
    </w:p>
    <w:p w:rsidR="000B3686" w:rsidRPr="000B3686" w:rsidRDefault="000B3686" w:rsidP="000B3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199A" w:rsidRPr="000B3686" w:rsidRDefault="00266482" w:rsidP="000B3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3. Обсуждение обязанностей (15 минут)</w:t>
      </w:r>
    </w:p>
    <w:p w:rsidR="00B4199A" w:rsidRDefault="00266482" w:rsidP="000B36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Работа в группах: учащиеся составляют список обязанностей школьника. Обсуждается, почему выполнение обязанностей важно для защиты прав всех участников образовательного процесса.</w:t>
      </w:r>
      <w:r w:rsidR="000B3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3686">
        <w:rPr>
          <w:rFonts w:ascii="Times New Roman" w:hAnsi="Times New Roman" w:cs="Times New Roman"/>
          <w:sz w:val="28"/>
          <w:szCs w:val="28"/>
          <w:lang w:val="ru-RU"/>
        </w:rPr>
        <w:t>Игра «Закончи предложение»: «Я обязан... чтобы...».</w:t>
      </w:r>
    </w:p>
    <w:p w:rsidR="000B3686" w:rsidRPr="000B3686" w:rsidRDefault="000B3686" w:rsidP="000B3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199A" w:rsidRPr="000B3686" w:rsidRDefault="00266482" w:rsidP="000B3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>4. Решение ситуационных задач (5 минут)</w:t>
      </w:r>
    </w:p>
    <w:p w:rsidR="00B4199A" w:rsidRPr="00A035F6" w:rsidRDefault="00266482" w:rsidP="000B36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0B3686">
        <w:rPr>
          <w:rFonts w:ascii="Times New Roman" w:hAnsi="Times New Roman" w:cs="Times New Roman"/>
          <w:sz w:val="28"/>
          <w:szCs w:val="28"/>
          <w:lang w:val="ru-RU"/>
        </w:rPr>
        <w:t>Учитель предлагает учащимся разобрать несколько</w:t>
      </w:r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ситуаций из школьной жизни. Определить, какие </w:t>
      </w:r>
      <w:proofErr w:type="gram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права</w:t>
      </w:r>
      <w:proofErr w:type="gram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были нарушены или </w:t>
      </w:r>
      <w:proofErr w:type="gram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какие</w:t>
      </w:r>
      <w:proofErr w:type="gram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обязанности не выполнены.</w:t>
      </w:r>
      <w:r w:rsidR="000B3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35F6">
        <w:rPr>
          <w:rFonts w:ascii="Times New Roman" w:hAnsi="Times New Roman" w:cs="Times New Roman"/>
          <w:sz w:val="28"/>
          <w:szCs w:val="28"/>
          <w:lang w:val="ru-RU"/>
        </w:rPr>
        <w:t>Совместное обсуждение возможных решений и способов предотвращения подобных ситуаций.</w:t>
      </w:r>
    </w:p>
    <w:p w:rsidR="00B4199A" w:rsidRPr="00A035F6" w:rsidRDefault="00266482" w:rsidP="00A035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br/>
        <w:t>Советы и рекомендации:</w:t>
      </w:r>
    </w:p>
    <w:p w:rsidR="000B3686" w:rsidRDefault="00266482" w:rsidP="000B3686">
      <w:pPr>
        <w:pStyle w:val="ae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Используйте доступные и понятные примеры из школьной жизни;</w:t>
      </w:r>
    </w:p>
    <w:p w:rsidR="000B3686" w:rsidRDefault="00266482" w:rsidP="000B3686">
      <w:pPr>
        <w:pStyle w:val="ae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 xml:space="preserve"> Создайте доброжелательную атмосферу для открытого обсуждения;</w:t>
      </w:r>
    </w:p>
    <w:p w:rsidR="000B3686" w:rsidRDefault="00266482" w:rsidP="000B3686">
      <w:pPr>
        <w:pStyle w:val="ae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 xml:space="preserve"> Поощряйте активность всех учащихся, используя групповые формы работы;</w:t>
      </w:r>
    </w:p>
    <w:p w:rsidR="000B3686" w:rsidRDefault="00266482" w:rsidP="000B3686">
      <w:pPr>
        <w:pStyle w:val="ae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 xml:space="preserve"> Подчеркивайте взаимосвязь прав и обязанностей;</w:t>
      </w:r>
    </w:p>
    <w:p w:rsidR="000B3686" w:rsidRDefault="00266482" w:rsidP="000B3686">
      <w:pPr>
        <w:pStyle w:val="ae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Используйте наглядные материалы для лучшего запоминания;</w:t>
      </w:r>
    </w:p>
    <w:p w:rsidR="000B3686" w:rsidRPr="000B3686" w:rsidRDefault="00266482" w:rsidP="000B3686">
      <w:pPr>
        <w:pStyle w:val="ae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 xml:space="preserve"> Связывайте теоретические положения с практическими ситуациями;</w:t>
      </w:r>
    </w:p>
    <w:p w:rsidR="00B4199A" w:rsidRPr="000B3686" w:rsidRDefault="00266482" w:rsidP="000B3686">
      <w:pPr>
        <w:pStyle w:val="ae"/>
        <w:numPr>
          <w:ilvl w:val="0"/>
          <w:numId w:val="10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686">
        <w:rPr>
          <w:rFonts w:ascii="Times New Roman" w:hAnsi="Times New Roman" w:cs="Times New Roman"/>
          <w:sz w:val="28"/>
          <w:szCs w:val="28"/>
          <w:lang w:val="ru-RU"/>
        </w:rPr>
        <w:t xml:space="preserve"> Уделите внимание формированию навыков цивилизованного отстаивания своих прав.</w:t>
      </w:r>
    </w:p>
    <w:sectPr w:rsidR="00B4199A" w:rsidRPr="000B3686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63" w:rsidRDefault="00572763" w:rsidP="00A035F6">
      <w:pPr>
        <w:spacing w:after="0" w:line="240" w:lineRule="auto"/>
      </w:pPr>
      <w:r>
        <w:separator/>
      </w:r>
    </w:p>
  </w:endnote>
  <w:endnote w:type="continuationSeparator" w:id="0">
    <w:p w:rsidR="00572763" w:rsidRDefault="00572763" w:rsidP="00A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63" w:rsidRDefault="00572763" w:rsidP="00A035F6">
      <w:pPr>
        <w:spacing w:after="0" w:line="240" w:lineRule="auto"/>
      </w:pPr>
      <w:r>
        <w:separator/>
      </w:r>
    </w:p>
  </w:footnote>
  <w:footnote w:type="continuationSeparator" w:id="0">
    <w:p w:rsidR="00572763" w:rsidRDefault="00572763" w:rsidP="00A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EC604CE"/>
    <w:multiLevelType w:val="hybridMultilevel"/>
    <w:tmpl w:val="29B8E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051BF"/>
    <w:multiLevelType w:val="hybridMultilevel"/>
    <w:tmpl w:val="994C9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C5123"/>
    <w:multiLevelType w:val="hybridMultilevel"/>
    <w:tmpl w:val="E1DA0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3686"/>
    <w:rsid w:val="0015074B"/>
    <w:rsid w:val="00266482"/>
    <w:rsid w:val="00291DBA"/>
    <w:rsid w:val="0029639D"/>
    <w:rsid w:val="00326F90"/>
    <w:rsid w:val="00572763"/>
    <w:rsid w:val="00A035F6"/>
    <w:rsid w:val="00AA1D8D"/>
    <w:rsid w:val="00B4199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7898E5-AE9E-444E-BACF-B96EFFFE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</cp:lastModifiedBy>
  <cp:revision>2</cp:revision>
  <dcterms:created xsi:type="dcterms:W3CDTF">2025-10-09T08:46:00Z</dcterms:created>
  <dcterms:modified xsi:type="dcterms:W3CDTF">2025-10-09T08:46:00Z</dcterms:modified>
</cp:coreProperties>
</file>